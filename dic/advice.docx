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advice    /ədˈvaɪs/</w:t>
      </w:r>
    </w:p>
    <w:p>
      <w:r>
        <w:rPr>
          <w:b/>
        </w:rPr>
        <w:t xml:space="preserve">1.    </w:t>
      </w:r>
      <w:r>
        <w:rPr>
          <w:color w:val="878787"/>
        </w:rPr>
      </w:r>
      <w:r>
        <w:rPr>
          <w:b/>
        </w:rPr>
      </w:r>
      <w:r>
        <w:rPr>
          <w:i/>
          <w:color w:val="878787"/>
        </w:rPr>
      </w:r>
      <w:r/>
      <w:r>
        <w:rPr>
          <w:i/>
        </w:rPr>
        <w:t>an opinion or a suggestion about what somebody should do in a particular situation</w:t>
      </w:r>
    </w:p>
    <w:p>
      <w:pPr>
        <w:pStyle w:val="ListBullet2"/>
      </w:pPr>
      <w:r>
        <w:rPr>
          <w:i/>
          <w:color w:val="6F6F6F"/>
        </w:rPr>
      </w:r>
      <w:r>
        <w:rPr>
          <w:b/>
        </w:rPr>
      </w:r>
      <w:r>
        <w:t>expert/practical/professional/medical advice</w:t>
      </w:r>
    </w:p>
    <w:p>
      <w:pPr>
        <w:pStyle w:val="ListBullet2"/>
      </w:pPr>
      <w:r>
        <w:rPr>
          <w:i/>
          <w:color w:val="6F6F6F"/>
        </w:rPr>
      </w:r>
      <w:r>
        <w:rPr>
          <w:b/>
        </w:rPr>
      </w:r>
      <w:r>
        <w:t xml:space="preserve">We were advised to seek </w:t>
      </w:r>
      <w:r>
        <w:rPr>
          <w:b/>
        </w:rPr>
        <w:t>legal advice</w:t>
      </w:r>
      <w:r>
        <w:t>.</w:t>
      </w:r>
    </w:p>
    <w:p>
      <w:pPr>
        <w:pStyle w:val="ListBullet2"/>
      </w:pPr>
      <w:r>
        <w:rPr>
          <w:i/>
          <w:color w:val="6F6F6F"/>
        </w:rPr>
      </w:r>
      <w:r>
        <w:rPr>
          <w:b/>
        </w:rPr>
        <w:t xml:space="preserve">advice on something  </w:t>
      </w:r>
      <w:r>
        <w:t xml:space="preserve">The service </w:t>
      </w:r>
      <w:r>
        <w:rPr>
          <w:b/>
        </w:rPr>
        <w:t>offers</w:t>
      </w:r>
      <w:r>
        <w:t xml:space="preserve"> information and </w:t>
      </w:r>
      <w:r>
        <w:rPr>
          <w:b/>
        </w:rPr>
        <w:t xml:space="preserve">advice </w:t>
      </w:r>
      <w:r>
        <w:t>on possible careers.</w:t>
      </w:r>
    </w:p>
    <w:p>
      <w:pPr>
        <w:pStyle w:val="ListBullet2"/>
      </w:pPr>
      <w:r>
        <w:rPr>
          <w:i/>
          <w:color w:val="6F6F6F"/>
        </w:rPr>
      </w:r>
      <w:r>
        <w:rPr>
          <w:b/>
        </w:rPr>
      </w:r>
      <w:r>
        <w:rPr>
          <w:b/>
        </w:rPr>
        <w:t>Ask</w:t>
      </w:r>
      <w:r>
        <w:t xml:space="preserve"> your teacher's </w:t>
      </w:r>
      <w:r>
        <w:rPr>
          <w:b/>
        </w:rPr>
        <w:t>advice</w:t>
      </w:r>
      <w:r>
        <w:t xml:space="preserve"> on how to prepare for the exam.</w:t>
      </w:r>
    </w:p>
    <w:p>
      <w:pPr>
        <w:pStyle w:val="ListBullet2"/>
      </w:pPr>
      <w:r>
        <w:rPr>
          <w:i/>
          <w:color w:val="6F6F6F"/>
        </w:rPr>
      </w:r>
      <w:r>
        <w:rPr>
          <w:b/>
        </w:rPr>
      </w:r>
      <w:r>
        <w:rPr>
          <w:b/>
        </w:rPr>
        <w:t>Ask</w:t>
      </w:r>
      <w:r>
        <w:t xml:space="preserve"> your teacher </w:t>
      </w:r>
      <w:r>
        <w:rPr>
          <w:b/>
        </w:rPr>
        <w:t>for advice</w:t>
      </w:r>
      <w:r>
        <w:t xml:space="preserve"> on how to prepare for the exam.</w:t>
      </w:r>
    </w:p>
    <w:p>
      <w:pPr>
        <w:pStyle w:val="ListBullet2"/>
      </w:pPr>
      <w:r>
        <w:rPr>
          <w:i/>
          <w:color w:val="6F6F6F"/>
        </w:rPr>
      </w:r>
      <w:r>
        <w:rPr>
          <w:b/>
        </w:rPr>
        <w:t xml:space="preserve">advice about something  </w:t>
      </w:r>
      <w:r>
        <w:t xml:space="preserve">They </w:t>
      </w:r>
      <w:r>
        <w:rPr>
          <w:b/>
        </w:rPr>
        <w:t>give</w:t>
      </w:r>
      <w:r>
        <w:t xml:space="preserve"> good </w:t>
      </w:r>
      <w:r>
        <w:rPr>
          <w:b/>
        </w:rPr>
        <w:t>advice</w:t>
      </w:r>
      <w:r>
        <w:t xml:space="preserve"> to parents about managing difficult behaviour.</w:t>
      </w:r>
    </w:p>
    <w:p>
      <w:pPr>
        <w:pStyle w:val="ListBullet2"/>
      </w:pPr>
      <w:r>
        <w:rPr>
          <w:i/>
          <w:color w:val="6F6F6F"/>
        </w:rPr>
      </w:r>
      <w:r>
        <w:rPr>
          <w:b/>
        </w:rPr>
        <w:t xml:space="preserve">advice from somebody  </w:t>
      </w:r>
      <w:r>
        <w:t xml:space="preserve">We were advised to </w:t>
      </w:r>
      <w:r>
        <w:rPr>
          <w:b/>
        </w:rPr>
        <w:t>seek advice</w:t>
      </w:r>
      <w:r>
        <w:t xml:space="preserve"> from an expert.</w:t>
      </w:r>
    </w:p>
    <w:p>
      <w:pPr>
        <w:pStyle w:val="ListBullet2"/>
      </w:pPr>
      <w:r>
        <w:rPr>
          <w:i/>
          <w:color w:val="6F6F6F"/>
        </w:rPr>
      </w:r>
      <w:r>
        <w:rPr>
          <w:b/>
        </w:rPr>
      </w:r>
      <w:r>
        <w:t xml:space="preserve">Let me give you </w:t>
      </w:r>
      <w:r>
        <w:rPr>
          <w:b/>
        </w:rPr>
        <w:t>a piece of advice</w:t>
      </w:r>
      <w:r>
        <w:t>.</w:t>
      </w:r>
    </w:p>
    <w:p>
      <w:pPr>
        <w:pStyle w:val="ListBullet2"/>
      </w:pPr>
      <w:r>
        <w:rPr>
          <w:i/>
          <w:color w:val="6F6F6F"/>
        </w:rPr>
      </w:r>
      <w:r>
        <w:rPr>
          <w:b/>
        </w:rPr>
      </w:r>
      <w:r>
        <w:t xml:space="preserve">A </w:t>
      </w:r>
      <w:r>
        <w:rPr>
          <w:b/>
        </w:rPr>
        <w:t>word of advice</w:t>
      </w:r>
      <w:r>
        <w:t>. Don't wear that dress.</w:t>
      </w:r>
    </w:p>
    <w:p>
      <w:pPr>
        <w:pStyle w:val="ListBullet2"/>
      </w:pPr>
      <w:r>
        <w:rPr>
          <w:i/>
          <w:color w:val="6F6F6F"/>
        </w:rPr>
      </w:r>
      <w:r>
        <w:rPr>
          <w:b/>
        </w:rPr>
      </w:r>
      <w:r>
        <w:rPr>
          <w:b/>
        </w:rPr>
        <w:t>Take my advice</w:t>
      </w:r>
      <w:r>
        <w:t>. Don't do it.</w:t>
      </w:r>
    </w:p>
    <w:p>
      <w:pPr>
        <w:pStyle w:val="ListBullet2"/>
      </w:pPr>
      <w:r>
        <w:rPr>
          <w:i/>
          <w:color w:val="6F6F6F"/>
        </w:rPr>
      </w:r>
      <w:r>
        <w:rPr>
          <w:b/>
        </w:rPr>
      </w:r>
      <w:r>
        <w:rPr>
          <w:b/>
        </w:rPr>
        <w:t>Follow</w:t>
      </w:r>
      <w:r>
        <w:t xml:space="preserve"> your doctor's </w:t>
      </w:r>
      <w:r>
        <w:rPr>
          <w:b/>
        </w:rPr>
        <w:t>advice</w:t>
      </w:r>
      <w:r>
        <w:t>.</w:t>
      </w:r>
    </w:p>
    <w:p>
      <w:pPr>
        <w:pStyle w:val="ListBullet2"/>
      </w:pPr>
      <w:r>
        <w:rPr>
          <w:i/>
          <w:color w:val="6F6F6F"/>
        </w:rPr>
      </w:r>
      <w:r>
        <w:rPr>
          <w:b/>
        </w:rPr>
        <w:t xml:space="preserve">on the advice of somebody  </w:t>
      </w:r>
      <w:r>
        <w:t>I went there on the advice of a friend.</w:t>
      </w:r>
    </w:p>
    <w:p>
      <w:pPr>
        <w:pStyle w:val="ListBullet2"/>
      </w:pPr>
      <w:r>
        <w:rPr>
          <w:i/>
          <w:color w:val="6F6F6F"/>
        </w:rPr>
      </w:r>
      <w:r>
        <w:rPr>
          <w:b/>
        </w:rPr>
      </w:r>
      <w:r>
        <w:t>I chose it on his advice.</w:t>
      </w:r>
    </w:p>
    <w:p>
      <w:pPr>
        <w:pStyle w:val="ListBullet2"/>
      </w:pPr>
      <w:r>
        <w:rPr>
          <w:i/>
          <w:color w:val="6F6F6F"/>
        </w:rPr>
      </w:r>
      <w:r>
        <w:rPr>
          <w:b/>
        </w:rPr>
        <w:t xml:space="preserve">against the advice of somebody  </w:t>
      </w:r>
      <w:r>
        <w:t xml:space="preserve">She went back to work against the advice of her doctor </w:t>
      </w:r>
      <w:r>
        <w:t>(= her doctor advised her not to)</w:t>
      </w:r>
      <w:r>
        <w:t>.</w:t>
      </w:r>
    </w:p>
    <w:p>
      <w:pPr>
        <w:pStyle w:val="ListBullet2"/>
      </w:pPr>
      <w:r>
        <w:rPr>
          <w:i/>
          <w:color w:val="6F6F6F"/>
        </w:rPr>
      </w:r>
      <w:r>
        <w:rPr>
          <w:b/>
        </w:rPr>
      </w:r>
      <w:r>
        <w:t>The centre offers a free and confidential advice service.</w:t>
      </w:r>
    </w:p>
    <w:p>
      <w:pPr>
        <w:pStyle w:val="List2"/>
      </w:pPr>
      <w:r>
        <w:rPr>
          <w:b/>
        </w:rPr>
        <w:t>adjective</w:t>
      </w:r>
    </w:p>
    <w:p>
      <w:pPr>
        <w:pStyle w:val="ListBullet3"/>
      </w:pPr>
      <w:r>
        <w:t>constructive</w:t>
      </w:r>
    </w:p>
    <w:p>
      <w:pPr>
        <w:pStyle w:val="ListBullet3"/>
      </w:pPr>
      <w:r>
        <w:t>excellent</w:t>
      </w:r>
    </w:p>
    <w:p>
      <w:pPr>
        <w:pStyle w:val="ListBullet3"/>
      </w:pPr>
      <w:r>
        <w:t>good</w:t>
      </w:r>
    </w:p>
    <w:p>
      <w:pPr>
        <w:pStyle w:val="List2"/>
      </w:pPr>
      <w:r>
        <w:rPr>
          <w:b/>
        </w:rPr>
        <w:t>… of advice</w:t>
      </w:r>
    </w:p>
    <w:p>
      <w:pPr>
        <w:pStyle w:val="ListBullet3"/>
      </w:pPr>
      <w:r>
        <w:t>bit</w:t>
      </w:r>
    </w:p>
    <w:p>
      <w:pPr>
        <w:pStyle w:val="ListBullet3"/>
      </w:pPr>
      <w:r>
        <w:t>piece</w:t>
      </w:r>
    </w:p>
    <w:p>
      <w:pPr>
        <w:pStyle w:val="ListBullet3"/>
      </w:pPr>
      <w:r>
        <w:t>word</w:t>
      </w:r>
    </w:p>
    <w:p>
      <w:pPr>
        <w:pStyle w:val="List2"/>
      </w:pPr>
      <w:r>
        <w:rPr>
          <w:b/>
        </w:rPr>
        <w:t>verb + advice</w:t>
      </w:r>
    </w:p>
    <w:p>
      <w:pPr>
        <w:pStyle w:val="ListBullet3"/>
      </w:pPr>
      <w:r>
        <w:t>give (somebody)</w:t>
      </w:r>
    </w:p>
    <w:p>
      <w:pPr>
        <w:pStyle w:val="ListBullet3"/>
      </w:pPr>
      <w:r>
        <w:t>offer (somebody)</w:t>
      </w:r>
    </w:p>
    <w:p>
      <w:pPr>
        <w:pStyle w:val="ListBullet3"/>
      </w:pPr>
      <w:r>
        <w:t>pass on</w:t>
      </w:r>
    </w:p>
    <w:p>
      <w:pPr>
        <w:pStyle w:val="List2"/>
      </w:pPr>
      <w:r>
        <w:rPr>
          <w:b/>
        </w:rPr>
        <w:t>adverb</w:t>
      </w:r>
    </w:p>
    <w:p>
      <w:pPr>
        <w:pStyle w:val="ListBullet3"/>
      </w:pPr>
      <w:r>
        <w:t>centre</w:t>
      </w:r>
    </w:p>
    <w:p>
      <w:pPr>
        <w:pStyle w:val="ListBullet3"/>
      </w:pPr>
      <w:r>
        <w:t>column</w:t>
      </w:r>
    </w:p>
    <w:p>
      <w:pPr>
        <w:pStyle w:val="List2"/>
      </w:pPr>
      <w:r>
        <w:rPr>
          <w:b/>
        </w:rPr>
        <w:t>preposition</w:t>
      </w:r>
    </w:p>
    <w:p>
      <w:pPr>
        <w:pStyle w:val="ListBullet3"/>
      </w:pPr>
      <w:r>
        <w:t>against somebody’s advice</w:t>
      </w:r>
    </w:p>
    <w:p>
      <w:pPr>
        <w:pStyle w:val="ListBullet3"/>
      </w:pPr>
      <w:r>
        <w:t>on somebody’s advice</w:t>
      </w:r>
    </w:p>
    <w:p>
      <w:pPr>
        <w:pStyle w:val="ListBullet3"/>
      </w:pPr>
      <w:r>
        <w:t>advice about</w:t>
      </w:r>
    </w:p>
    <w:p>
      <w:r>
        <w:br w:type="page"/>
      </w:r>
    </w:p>
    <w:p>
      <w:r>
        <w:t xml:space="preserve">(noun)   an opinion or a suggestion about what somebody should do in a particular situation;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