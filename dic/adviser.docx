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adviser    /ədˈvaɪzə(r)/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 person who gives advice, especially somebody who knows a lot about a particular subject</w:t>
      </w:r>
    </w:p>
    <w:p>
      <w:pPr>
        <w:pStyle w:val="ListBullet2"/>
      </w:pPr>
      <w:r>
        <w:rPr>
          <w:b/>
        </w:rPr>
      </w:r>
      <w:r>
        <w:t>a financial adviser</w:t>
      </w:r>
    </w:p>
    <w:p>
      <w:pPr>
        <w:pStyle w:val="ListBullet2"/>
      </w:pPr>
      <w:r>
        <w:rPr>
          <w:b/>
        </w:rPr>
        <w:t xml:space="preserve">adviser (to somebody) (on something)  </w:t>
      </w:r>
      <w:r>
        <w:t>a special adviser to the President on education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chief</w:t>
      </w:r>
    </w:p>
    <w:p>
      <w:pPr>
        <w:pStyle w:val="ListBullet3"/>
      </w:pPr>
      <w:r>
        <w:t>principal</w:t>
      </w:r>
    </w:p>
    <w:p>
      <w:pPr>
        <w:pStyle w:val="ListBullet3"/>
      </w:pPr>
      <w:r>
        <w:t>senior</w:t>
      </w:r>
    </w:p>
    <w:p>
      <w:pPr>
        <w:pStyle w:val="List2"/>
      </w:pPr>
      <w:r>
        <w:rPr>
          <w:b/>
        </w:rPr>
        <w:t>verb + adviser</w:t>
      </w:r>
    </w:p>
    <w:p>
      <w:pPr>
        <w:pStyle w:val="ListBullet3"/>
      </w:pPr>
      <w:r>
        <w:t>act as</w:t>
      </w:r>
    </w:p>
    <w:p>
      <w:pPr>
        <w:pStyle w:val="ListBullet3"/>
      </w:pPr>
      <w:r>
        <w:t>appoint</w:t>
      </w:r>
    </w:p>
    <w:p>
      <w:pPr>
        <w:pStyle w:val="ListBullet3"/>
      </w:pPr>
      <w:r>
        <w:t>appoint somebody (as)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adviser on</w:t>
      </w:r>
    </w:p>
    <w:p>
      <w:pPr>
        <w:pStyle w:val="ListBullet3"/>
      </w:pPr>
      <w:r>
        <w:t>adviser to</w:t>
      </w:r>
    </w:p>
    <w:p>
      <w:r>
        <w:br w:type="page"/>
      </w:r>
    </w:p>
    <w:p>
      <w:r>
        <w:t xml:space="preserve">(noun)   a person who gives advice, especially somebody who knows a lot about a particular subject;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