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airline    /ˈeəlaɪn/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a company that provides regular flights to take passengers and goods to different places</w:t>
      </w:r>
    </w:p>
    <w:p>
      <w:pPr>
        <w:pStyle w:val="ListBullet2"/>
      </w:pPr>
      <w:r>
        <w:rPr>
          <w:b/>
        </w:rPr>
      </w:r>
      <w:r>
        <w:t xml:space="preserve">an </w:t>
      </w:r>
      <w:r>
        <w:rPr>
          <w:b/>
        </w:rPr>
        <w:t>airline pilot/passenger</w:t>
      </w:r>
    </w:p>
    <w:p>
      <w:pPr>
        <w:pStyle w:val="ListBullet2"/>
      </w:pPr>
      <w:r>
        <w:rPr>
          <w:b/>
        </w:rPr>
      </w:r>
      <w:r>
        <w:t>a low-cost/budget/no-frills/discount airline</w:t>
      </w:r>
    </w:p>
    <w:p>
      <w:pPr>
        <w:pStyle w:val="ListBullet2"/>
      </w:pPr>
      <w:r>
        <w:rPr>
          <w:b/>
        </w:rPr>
      </w:r>
      <w:r>
        <w:t>international/major airlines</w:t>
      </w:r>
    </w:p>
    <w:p>
      <w:pPr>
        <w:pStyle w:val="ListBullet2"/>
      </w:pPr>
      <w:r>
        <w:rPr>
          <w:b/>
        </w:rPr>
      </w:r>
      <w:r>
        <w:t>He needed to buy an airline ticket immediately.</w:t>
      </w:r>
    </w:p>
    <w:p>
      <w:pPr>
        <w:pStyle w:val="ListBullet2"/>
      </w:pPr>
      <w:r>
        <w:rPr>
          <w:b/>
        </w:rPr>
      </w:r>
      <w:r>
        <w:t xml:space="preserve">The company is looking to expand into the commercial </w:t>
      </w:r>
      <w:r>
        <w:rPr>
          <w:b/>
        </w:rPr>
        <w:t>airline industry</w:t>
      </w:r>
      <w:r>
        <w:t>.</w:t>
      </w:r>
    </w:p>
    <w:p>
      <w:pPr>
        <w:pStyle w:val="List2"/>
      </w:pPr>
      <w:r>
        <w:rPr>
          <w:b/>
        </w:rPr>
        <w:t>adjective</w:t>
      </w:r>
    </w:p>
    <w:p>
      <w:pPr>
        <w:pStyle w:val="ListBullet3"/>
      </w:pPr>
      <w:r>
        <w:t>big</w:t>
      </w:r>
    </w:p>
    <w:p>
      <w:pPr>
        <w:pStyle w:val="ListBullet3"/>
      </w:pPr>
      <w:r>
        <w:t>large</w:t>
      </w:r>
    </w:p>
    <w:p>
      <w:pPr>
        <w:pStyle w:val="ListBullet3"/>
      </w:pPr>
      <w:r>
        <w:t>major</w:t>
      </w:r>
    </w:p>
    <w:p>
      <w:pPr>
        <w:pStyle w:val="List2"/>
      </w:pPr>
      <w:r>
        <w:rPr>
          <w:b/>
        </w:rPr>
        <w:t>verb + airline</w:t>
      </w:r>
    </w:p>
    <w:p>
      <w:pPr>
        <w:pStyle w:val="ListBullet3"/>
      </w:pPr>
      <w:r>
        <w:t>operate</w:t>
      </w:r>
    </w:p>
    <w:p>
      <w:pPr>
        <w:pStyle w:val="ListBullet3"/>
      </w:pPr>
      <w:r>
        <w:t>run</w:t>
      </w:r>
    </w:p>
    <w:p>
      <w:pPr>
        <w:pStyle w:val="ListBullet3"/>
      </w:pPr>
      <w:r>
        <w:t>fly</w:t>
      </w:r>
    </w:p>
    <w:p>
      <w:pPr>
        <w:pStyle w:val="List2"/>
      </w:pPr>
      <w:r>
        <w:rPr>
          <w:b/>
        </w:rPr>
        <w:t>airline + verb</w:t>
      </w:r>
    </w:p>
    <w:p>
      <w:pPr>
        <w:pStyle w:val="ListBullet3"/>
      </w:pPr>
      <w:r>
        <w:t>fly</w:t>
      </w:r>
    </w:p>
    <w:p>
      <w:pPr>
        <w:pStyle w:val="ListBullet3"/>
      </w:pPr>
      <w:r>
        <w:t>operate</w:t>
      </w:r>
    </w:p>
    <w:p>
      <w:pPr>
        <w:pStyle w:val="List2"/>
      </w:pPr>
      <w:r>
        <w:rPr>
          <w:b/>
        </w:rPr>
        <w:t>airline + noun</w:t>
      </w:r>
    </w:p>
    <w:p>
      <w:pPr>
        <w:pStyle w:val="ListBullet3"/>
      </w:pPr>
      <w:r>
        <w:t>business</w:t>
      </w:r>
    </w:p>
    <w:p>
      <w:pPr>
        <w:pStyle w:val="ListBullet3"/>
      </w:pPr>
      <w:r>
        <w:t>company</w:t>
      </w:r>
    </w:p>
    <w:p>
      <w:pPr>
        <w:pStyle w:val="ListBullet3"/>
      </w:pPr>
      <w:r>
        <w:t>industry</w:t>
      </w:r>
    </w:p>
    <w:p>
      <w:r>
        <w:br w:type="page"/>
      </w:r>
    </w:p>
    <w:p>
      <w:r>
        <w:t xml:space="preserve">(noun)   a company that provides regular flights to take passengers and goods to different places;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