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alongside    /əˌlɒŋˈsaɪd/</w:t>
      </w:r>
    </w:p>
    <w:p>
      <w:r>
        <w:rPr>
          <w:b/>
        </w:rPr>
        <w:t xml:space="preserve">1.    </w:t>
      </w:r>
      <w:r>
        <w:rPr>
          <w:color w:val="878787"/>
        </w:rPr>
      </w:r>
      <w:r>
        <w:rPr>
          <w:b/>
        </w:rPr>
      </w:r>
      <w:r>
        <w:rPr>
          <w:i/>
          <w:color w:val="878787"/>
        </w:rPr>
      </w:r>
      <w:r/>
      <w:r>
        <w:rPr>
          <w:i/>
        </w:rPr>
        <w:t>next to or at the side of somebody/something</w:t>
      </w:r>
    </w:p>
    <w:p>
      <w:pPr>
        <w:pStyle w:val="ListBullet2"/>
      </w:pPr>
      <w:r>
        <w:rPr>
          <w:b/>
        </w:rPr>
      </w:r>
      <w:r>
        <w:t>Nick caught up with me and rode alongside.</w:t>
      </w:r>
    </w:p>
    <w:p>
      <w:r>
        <w:br w:type="page"/>
      </w:r>
    </w:p>
    <w:p>
      <w:r>
        <w:t xml:space="preserve">(adverb)   next to or at the side of somebody/something;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