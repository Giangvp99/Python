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afterwards    /ˈɑːftəwədz/</w:t>
      </w:r>
    </w:p>
    <w:p>
      <w:r>
        <w:rPr>
          <w:b/>
        </w:rPr>
        <w:t xml:space="preserve">1.    </w:t>
      </w:r>
      <w:r>
        <w:rPr>
          <w:color w:val="878787"/>
        </w:rPr>
      </w:r>
      <w:r>
        <w:rPr>
          <w:b/>
        </w:rPr>
      </w:r>
      <w:r>
        <w:rPr>
          <w:i/>
          <w:color w:val="878787"/>
        </w:rPr>
      </w:r>
      <w:r/>
      <w:r>
        <w:rPr>
          <w:i/>
        </w:rPr>
        <w:t>at a later time; after an event that has already been mentioned</w:t>
      </w:r>
    </w:p>
    <w:p>
      <w:pPr>
        <w:pStyle w:val="ListBullet2"/>
      </w:pPr>
      <w:r>
        <w:rPr>
          <w:b/>
        </w:rPr>
      </w:r>
      <w:r>
        <w:t>Afterwards she was sorry for what she'd said.</w:t>
      </w:r>
    </w:p>
    <w:p>
      <w:pPr>
        <w:pStyle w:val="ListBullet2"/>
      </w:pPr>
      <w:r>
        <w:rPr>
          <w:b/>
        </w:rPr>
      </w:r>
      <w:r>
        <w:t>Let's go out now and eat afterwards.</w:t>
      </w:r>
    </w:p>
    <w:p>
      <w:pPr>
        <w:pStyle w:val="ListBullet2"/>
      </w:pPr>
      <w:r>
        <w:rPr>
          <w:b/>
        </w:rPr>
      </w:r>
      <w:r>
        <w:rPr>
          <w:b/>
        </w:rPr>
        <w:t>Shortly afterwards</w:t>
      </w:r>
      <w:r>
        <w:t xml:space="preserve"> he met her again.</w:t>
      </w:r>
    </w:p>
    <w:p>
      <w:pPr>
        <w:pStyle w:val="ListBullet2"/>
      </w:pPr>
      <w:r>
        <w:rPr>
          <w:b/>
        </w:rPr>
      </w:r>
      <w:r>
        <w:t xml:space="preserve">He took his family to supper at a restaurant, and </w:t>
      </w:r>
      <w:r>
        <w:rPr>
          <w:b/>
        </w:rPr>
        <w:t>soon afterwards</w:t>
      </w:r>
      <w:r>
        <w:t>, he fell ill.</w:t>
      </w:r>
    </w:p>
    <w:p>
      <w:r>
        <w:br w:type="page"/>
      </w:r>
    </w:p>
    <w:p>
      <w:r>
        <w:t xml:space="preserve">(adverb)   at a later time; after an event that has already been mentioned;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